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B0B" w:rsidRDefault="00B7455A" w:rsidP="00B7455A">
      <w:pPr>
        <w:pStyle w:val="Title"/>
        <w:jc w:val="center"/>
      </w:pPr>
      <w:r>
        <w:t>Customer Shopping Behavior Analysis</w:t>
      </w:r>
      <w:bookmarkStart w:id="0" w:name="_GoBack"/>
      <w:bookmarkEnd w:id="0"/>
    </w:p>
    <w:p w:rsidR="00E17B0B" w:rsidRDefault="00B7455A">
      <w:pPr>
        <w:pStyle w:val="Heading2"/>
      </w:pPr>
      <w:r>
        <w:t>Project Overview</w:t>
      </w:r>
    </w:p>
    <w:p w:rsidR="00E17B0B" w:rsidRDefault="00B7455A">
      <w:r>
        <w:t xml:space="preserve">This project analyzes customer shopping behavior using transactional data from 3,900 purchases across various product categories. The goal is to uncover insights into spending patterns, customer </w:t>
      </w:r>
      <w:r>
        <w:t>segments, product preferences, and subscription behavior to guide strategic business decisions.</w:t>
      </w:r>
    </w:p>
    <w:p w:rsidR="00E17B0B" w:rsidRDefault="00B7455A">
      <w:pPr>
        <w:pStyle w:val="Heading2"/>
      </w:pPr>
      <w:r>
        <w:t>Dataset Summary</w:t>
      </w:r>
    </w:p>
    <w:p w:rsidR="00E17B0B" w:rsidRDefault="00B7455A">
      <w:r>
        <w:t>Rows: 3,900</w:t>
      </w:r>
      <w:r>
        <w:br/>
        <w:t>Columns: 18</w:t>
      </w:r>
      <w:r>
        <w:br/>
        <w:t>Missing Data: 37 values in Review Rating column</w:t>
      </w:r>
    </w:p>
    <w:p w:rsidR="00E17B0B" w:rsidRDefault="00B7455A">
      <w:r>
        <w:t>Key Features:</w:t>
      </w:r>
    </w:p>
    <w:p w:rsidR="00E17B0B" w:rsidRDefault="00B7455A">
      <w:r>
        <w:t>- Customer demographics (Age, Gender, Location, Subscripti</w:t>
      </w:r>
      <w:r>
        <w:t>on Status)</w:t>
      </w:r>
      <w:r>
        <w:br/>
        <w:t>- Purchase details (Item Purchased, Category, Purchase Amount, Season, Size, Color)</w:t>
      </w:r>
      <w:r>
        <w:br/>
        <w:t>- Shopping behavior (Discount Applied, Promo Code Used, Previous Purchases, Frequency of Purchases, Review Rating, Shipping Type)</w:t>
      </w:r>
    </w:p>
    <w:p w:rsidR="00E17B0B" w:rsidRDefault="00B7455A">
      <w:pPr>
        <w:pStyle w:val="Heading2"/>
      </w:pPr>
      <w:r>
        <w:t>Exploratory Data Analysis using</w:t>
      </w:r>
      <w:r>
        <w:t xml:space="preserve"> Python</w:t>
      </w:r>
    </w:p>
    <w:p w:rsidR="00E17B0B" w:rsidRDefault="00B7455A">
      <w:pPr>
        <w:pStyle w:val="ListBullet"/>
      </w:pPr>
      <w:r>
        <w:t>Data Loading: Imported the dataset using pandas.</w:t>
      </w:r>
    </w:p>
    <w:p w:rsidR="00E17B0B" w:rsidRDefault="00B7455A">
      <w:pPr>
        <w:pStyle w:val="ListBullet"/>
      </w:pPr>
      <w:r>
        <w:t>Initial Exploration: Used df.info() to check structure and .describe() for summary statistics.</w:t>
      </w:r>
    </w:p>
    <w:p w:rsidR="00E17B0B" w:rsidRDefault="00B7455A">
      <w:pPr>
        <w:pStyle w:val="ListBullet"/>
      </w:pPr>
      <w:r>
        <w:t>Missing Data Handling: Imputed missing values in the Review Rating column using the median rating per pr</w:t>
      </w:r>
      <w:r>
        <w:t>oduct category.</w:t>
      </w:r>
    </w:p>
    <w:p w:rsidR="00E17B0B" w:rsidRDefault="00B7455A">
      <w:pPr>
        <w:pStyle w:val="ListBullet"/>
      </w:pPr>
      <w:r>
        <w:t>Column Standardization: Renamed columns to snake case for better readability.</w:t>
      </w:r>
    </w:p>
    <w:p w:rsidR="00E17B0B" w:rsidRDefault="00B7455A">
      <w:pPr>
        <w:pStyle w:val="ListBullet"/>
      </w:pPr>
      <w:r>
        <w:t>Feature Engineering: Created 'age_group' and 'purchase_frequency_days' columns.</w:t>
      </w:r>
    </w:p>
    <w:p w:rsidR="00E17B0B" w:rsidRDefault="00B7455A">
      <w:pPr>
        <w:pStyle w:val="ListBullet"/>
      </w:pPr>
      <w:r>
        <w:t>Data Consistency Check: Dropped redundant 'promo_code_used' column.</w:t>
      </w:r>
    </w:p>
    <w:p w:rsidR="00E17B0B" w:rsidRDefault="00B7455A">
      <w:pPr>
        <w:pStyle w:val="ListBullet"/>
      </w:pPr>
      <w:r>
        <w:t>Database Integ</w:t>
      </w:r>
      <w:r>
        <w:t>ration: Loaded the cleaned DataFrame into PostgreSQL for SQL analysis.</w:t>
      </w:r>
    </w:p>
    <w:p w:rsidR="00E17B0B" w:rsidRDefault="00B7455A">
      <w:pPr>
        <w:pStyle w:val="Heading2"/>
      </w:pPr>
      <w:r>
        <w:t>Data Analysis using SQL (Business Transactions)</w:t>
      </w:r>
    </w:p>
    <w:p w:rsidR="00E17B0B" w:rsidRDefault="00B7455A">
      <w:pPr>
        <w:pStyle w:val="ListBullet"/>
      </w:pPr>
      <w:r>
        <w:t>Revenue by Gender – Compared total revenue generated by male vs. female customers.</w:t>
      </w:r>
    </w:p>
    <w:p w:rsidR="00E17B0B" w:rsidRDefault="00B7455A">
      <w:pPr>
        <w:pStyle w:val="ListBullet"/>
      </w:pPr>
      <w:r>
        <w:t>High-Spending Discount Users – Identified customers wh</w:t>
      </w:r>
      <w:r>
        <w:t>o used discounts but still spent above the average purchase amount.</w:t>
      </w:r>
    </w:p>
    <w:p w:rsidR="00E17B0B" w:rsidRDefault="00B7455A">
      <w:pPr>
        <w:pStyle w:val="ListBullet"/>
      </w:pPr>
      <w:r>
        <w:t>Top 5 Products by Rating – Found products with the highest average review ratings.</w:t>
      </w:r>
    </w:p>
    <w:p w:rsidR="00E17B0B" w:rsidRDefault="00B7455A">
      <w:pPr>
        <w:pStyle w:val="ListBullet"/>
      </w:pPr>
      <w:r>
        <w:t>Shipping Type Comparison – Compared average purchase amounts between Standard and Express shipping.</w:t>
      </w:r>
    </w:p>
    <w:p w:rsidR="00E17B0B" w:rsidRDefault="00B7455A">
      <w:pPr>
        <w:pStyle w:val="ListBullet"/>
      </w:pPr>
      <w:r>
        <w:t>Subsc</w:t>
      </w:r>
      <w:r>
        <w:t>ribers vs. Non-Subscribers – Compared average spend and total revenue across subscription status.</w:t>
      </w:r>
    </w:p>
    <w:p w:rsidR="00E17B0B" w:rsidRDefault="00B7455A">
      <w:pPr>
        <w:pStyle w:val="ListBullet"/>
      </w:pPr>
      <w:r>
        <w:t>Discount-Dependent Products – Identified 5 products with the highest percentage of discounted purchases.</w:t>
      </w:r>
    </w:p>
    <w:p w:rsidR="00E17B0B" w:rsidRDefault="00B7455A">
      <w:pPr>
        <w:pStyle w:val="ListBullet"/>
      </w:pPr>
      <w:r>
        <w:lastRenderedPageBreak/>
        <w:t>Customer Segmentation – Classified customers into New</w:t>
      </w:r>
      <w:r>
        <w:t>, Returning, and Loyal segments based on purchase history.</w:t>
      </w:r>
    </w:p>
    <w:p w:rsidR="00E17B0B" w:rsidRDefault="00B7455A">
      <w:pPr>
        <w:pStyle w:val="ListBullet"/>
      </w:pPr>
      <w:r>
        <w:t>Top 3 Products per Category – Listed the most purchased products within each category.</w:t>
      </w:r>
    </w:p>
    <w:p w:rsidR="00E17B0B" w:rsidRDefault="00B7455A">
      <w:pPr>
        <w:pStyle w:val="ListBullet"/>
      </w:pPr>
      <w:r>
        <w:t>Repeat Buyers &amp; Subscriptions – Checked whether customers with &gt;5 purchases are more likely to subscribe.</w:t>
      </w:r>
    </w:p>
    <w:p w:rsidR="00E17B0B" w:rsidRDefault="00B7455A">
      <w:pPr>
        <w:pStyle w:val="ListBullet"/>
      </w:pPr>
      <w:r>
        <w:t>Reve</w:t>
      </w:r>
      <w:r>
        <w:t>nue by Age Group – Calculated total revenue contribution of each age group.</w:t>
      </w:r>
    </w:p>
    <w:p w:rsidR="00E17B0B" w:rsidRDefault="00B7455A">
      <w:pPr>
        <w:pStyle w:val="Heading2"/>
      </w:pPr>
      <w:r>
        <w:t>Dashboard in Power BI</w:t>
      </w:r>
    </w:p>
    <w:p w:rsidR="00E17B0B" w:rsidRDefault="00B7455A">
      <w:r>
        <w:t>Built an interactive dashboard in Power BI to present insights visually.</w:t>
      </w:r>
    </w:p>
    <w:p w:rsidR="00E17B0B" w:rsidRDefault="00B7455A">
      <w:pPr>
        <w:pStyle w:val="Heading2"/>
      </w:pPr>
      <w:r>
        <w:t>Business Recommendations</w:t>
      </w:r>
    </w:p>
    <w:p w:rsidR="00E17B0B" w:rsidRDefault="00B7455A">
      <w:pPr>
        <w:pStyle w:val="ListBullet"/>
      </w:pPr>
      <w:r>
        <w:t xml:space="preserve">Boost Subscriptions – Promote exclusive benefits for </w:t>
      </w:r>
      <w:r>
        <w:t>subscribers.</w:t>
      </w:r>
    </w:p>
    <w:p w:rsidR="00E17B0B" w:rsidRDefault="00B7455A">
      <w:pPr>
        <w:pStyle w:val="ListBullet"/>
      </w:pPr>
      <w:r>
        <w:t>Customer Loyalty Programs – Reward repeat buyers to move them into the 'Loyal' segment.</w:t>
      </w:r>
    </w:p>
    <w:p w:rsidR="00E17B0B" w:rsidRDefault="00B7455A">
      <w:pPr>
        <w:pStyle w:val="ListBullet"/>
      </w:pPr>
      <w:r>
        <w:t>Review Discount Policy – Balance sales boosts with margin control.</w:t>
      </w:r>
    </w:p>
    <w:p w:rsidR="00E17B0B" w:rsidRDefault="00B7455A">
      <w:pPr>
        <w:pStyle w:val="ListBullet"/>
      </w:pPr>
      <w:r>
        <w:t>Product Positioning – Highlight top-rated and best-selling products in campaigns.</w:t>
      </w:r>
    </w:p>
    <w:p w:rsidR="00E17B0B" w:rsidRDefault="00B7455A">
      <w:pPr>
        <w:pStyle w:val="ListBullet"/>
      </w:pPr>
      <w:r>
        <w:t>Target</w:t>
      </w:r>
      <w:r>
        <w:t>ed Marketing – Focus efforts on high-revenue age groups and express-shipping users.</w:t>
      </w:r>
    </w:p>
    <w:p w:rsidR="00E17B0B" w:rsidRDefault="00B7455A">
      <w:pPr>
        <w:pStyle w:val="Heading2"/>
      </w:pPr>
      <w:r>
        <w:t>Tools &amp; Technologies Used</w:t>
      </w:r>
    </w:p>
    <w:p w:rsidR="00E17B0B" w:rsidRDefault="00B7455A">
      <w:r>
        <w:t>Python (pandas, numpy, matplotlib, seaborn), PostgreSQL, Power BI.</w:t>
      </w:r>
    </w:p>
    <w:sectPr w:rsidR="00E17B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7455A"/>
    <w:rsid w:val="00CB0664"/>
    <w:rsid w:val="00E17B0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C294C0F-3C84-4539-948C-8CFDD0AEC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5B2A06-D8B7-4E0A-91F7-DD38BB439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2973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2025-10-30T14:30:00Z</dcterms:created>
  <dcterms:modified xsi:type="dcterms:W3CDTF">2025-10-30T14:30:00Z</dcterms:modified>
  <cp:category/>
</cp:coreProperties>
</file>